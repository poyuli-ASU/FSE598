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1. 当使用 np.genfromtxt 库函数读取 CSV 文件时，我们</w:t>
      </w:r>
    </w:p>
    <w:p>
      <w:pPr>
        <w:jc w:val="left"/>
      </w:pPr>
      <w:r>
        <w:t>1. When we use np.genfromtxt library function for reading a CSV file in, we are</w:t>
      </w:r>
    </w:p>
    <w:p>
      <w:pPr/>
      <w:r>
        <w:t>• 需要在读取文件之前显式打开文件。 required to open the file explicitly before reading the file.</w:t>
      </w:r>
    </w:p>
    <w:p>
      <w:pPr/>
      <w:r>
        <w:t>• 不需要在读取文件之前打开文件，因为 np.genfromtxt 函数将在读取之前打开文件。 not required to open the file before reading the file, because np.genfromtxt function will open the file before reading.</w:t>
      </w:r>
    </w:p>
    <w:p>
      <w:pPr/>
      <w:r>
        <w:t>• 不需要在读取文件之前打开文件，因为 CSV 文件就像键盘文件一样一直处于打开状态。 not required to open the file before reading the file, because CSV file are open all the time, just like the keyboard file.</w:t>
      </w:r>
    </w:p>
    <w:p>
      <w:pPr/>
      <w:r>
        <w:t>• 不需要在读取文件之前打开文件，因为 CSV 文件始终存储在主内存中。 not required to open the file before reading the file, because CSV files are always stored in main memory.</w:t>
      </w:r>
    </w:p>
    <w:p/>
    <w:p>
      <w:pPr>
        <w:jc w:val="left"/>
      </w:pPr>
      <w:r>
        <w:t>2. 以下哪些语言特性会影响程序执行的效率？（多选题）</w:t>
      </w:r>
    </w:p>
    <w:p>
      <w:pPr>
        <w:jc w:val="left"/>
      </w:pPr>
      <w:r>
        <w:t>2. Which of the following language features impact the efficiency of program execution? Select all that apply.</w:t>
      </w:r>
    </w:p>
    <w:p>
      <w:pPr/>
      <w:r>
        <w:t>• 语言控制结构 Language control structure</w:t>
      </w:r>
    </w:p>
    <w:p>
      <w:pPr/>
      <w:r>
        <w:t>• 语言简单性/正交性 Language simplicity/orthogonality</w:t>
      </w:r>
    </w:p>
    <w:p>
      <w:pPr/>
      <w:r>
        <w:t>• 语言语法设计 Language syntax design</w:t>
      </w:r>
    </w:p>
    <w:p>
      <w:pPr/>
      <w:r>
        <w:t>• 类型检查 Type checking</w:t>
      </w:r>
    </w:p>
    <w:p>
      <w:pPr/>
      <w:r>
        <w:t>• 指针的使用 Use of pointer</w:t>
      </w:r>
    </w:p>
    <w:p/>
    <w:p>
      <w:pPr>
        <w:jc w:val="left"/>
      </w:pPr>
      <w:r>
        <w:t>3. 哪些语句在语法图中表示时没有循环？（多选题）</w:t>
      </w:r>
    </w:p>
    <w:p>
      <w:pPr>
        <w:jc w:val="left"/>
      </w:pPr>
      <w:r>
        <w:t>3. Which statements do not have a loop when expressed in a syntax graph? Select all that apply.</w:t>
      </w:r>
    </w:p>
    <w:p>
      <w:pPr/>
      <w:r>
        <w:t>• if-then-else</w:t>
      </w:r>
    </w:p>
    <w:p>
      <w:pPr/>
      <w:r>
        <w:t>• for-loop</w:t>
      </w:r>
    </w:p>
    <w:p>
      <w:pPr/>
      <w:r>
        <w:t>• switch</w:t>
      </w:r>
    </w:p>
    <w:p>
      <w:pPr/>
      <w:r>
        <w:t>• while-loop</w:t>
      </w:r>
    </w:p>
    <w:p/>
    <w:p>
      <w:pPr>
        <w:jc w:val="left"/>
      </w:pPr>
      <w:r>
        <w:t>4. 在 Python 中表示单字符数据的最佳方法是什么？</w:t>
      </w:r>
    </w:p>
    <w:p>
      <w:pPr>
        <w:jc w:val="left"/>
      </w:pPr>
      <w:r>
        <w:t>4. What is the best way of representing data of single characters in Python?</w:t>
      </w:r>
    </w:p>
    <w:p>
      <w:pPr/>
      <w:r>
        <w:t>• 使用整数类型 use int type</w:t>
      </w:r>
    </w:p>
    <w:p>
      <w:pPr/>
      <w:r>
        <w:t>• 使用浮点数类型 use float type</w:t>
      </w:r>
    </w:p>
    <w:p>
      <w:pPr/>
      <w:r>
        <w:t>• 使用字符串类型 use string type</w:t>
      </w:r>
    </w:p>
    <w:p>
      <w:pPr/>
      <w:r>
        <w:t>• 使用字符类型 use char type</w:t>
      </w:r>
    </w:p>
    <w:p/>
    <w:p>
      <w:pPr>
        <w:jc w:val="left"/>
      </w:pPr>
      <w:r>
        <w:t>5. 给定三个变量及其值，如下所示：x = {1, 2.2, 3, "c", "car"} y = {"c", "car", 1, 3, 2.2, "car"} z = {3, "c", 1, "bike", 1, 2.2, "car"} 哪些是相等的？</w:t>
      </w:r>
    </w:p>
    <w:p>
      <w:pPr>
        <w:jc w:val="left"/>
      </w:pPr>
      <w:r>
        <w:t>5. You are given three variables and their values as follow: x = {1, 2.2, 3, "c", "car"} y = {"c", "car", 1, 3, 2.2, "car"} z = {3, "c", 1, "bike", 1, 2.2, "car"} Which of them are equal?</w:t>
      </w:r>
    </w:p>
    <w:p>
      <w:pPr/>
      <w:r>
        <w:t>• x == y</w:t>
      </w:r>
    </w:p>
    <w:p>
      <w:pPr/>
      <w:r>
        <w:t>• x == z</w:t>
      </w:r>
    </w:p>
    <w:p>
      <w:pPr/>
      <w:r>
        <w:t>• y == z</w:t>
      </w:r>
    </w:p>
    <w:p>
      <w:pPr/>
      <w:r>
        <w:t>• x == y and y == z</w:t>
      </w:r>
    </w:p>
    <w:p/>
    <w:p>
      <w:pPr>
        <w:jc w:val="left"/>
      </w:pPr>
      <w:r>
        <w:t>6. 如果我们按如下所示定义一个 Python 的 sort 函数：def sort(*numbers): 这里的星号“*”意味着什么？</w:t>
      </w:r>
    </w:p>
    <w:p>
      <w:pPr>
        <w:jc w:val="left"/>
      </w:pPr>
      <w:r>
        <w:t>6. If we define a sort function in Python as follows: def sort(*numbers): What does the star-symbol "*" mean here?</w:t>
      </w:r>
    </w:p>
    <w:p>
      <w:pPr/>
      <w:r>
        <w:t>• 这意味着numbers是一个指针变量。 It means numbers is a pointer variable.</w:t>
      </w:r>
    </w:p>
    <w:p>
      <w:pPr/>
      <w:r>
        <w:t>• 这意味着numbers必须使用值传递。 It means numbers must use pass by value.</w:t>
      </w:r>
    </w:p>
    <w:p>
      <w:pPr/>
      <w:r>
        <w:t>• 这意味着numbers必须使用引用传递。 It means numbers must use pass by reference.</w:t>
      </w:r>
    </w:p>
    <w:p>
      <w:pPr/>
      <w:r>
        <w:t>• 这意味着sort是一个可变参数函数。 It means sort is a variadic function.</w:t>
      </w:r>
    </w:p>
    <w:p/>
    <w:p>
      <w:pPr>
        <w:jc w:val="left"/>
      </w:pPr>
      <w:r>
        <w:t>7. 给定以下函数（称为阿克曼函数）。有哪些大小为 m (m &lt; n) 问题可用于计算大小为 n 的问题？（多选题）</w:t>
      </w:r>
    </w:p>
    <w:p>
      <w:pPr>
        <w:jc w:val="left"/>
      </w:pPr>
      <w:r>
        <w:t>7. You are given the following function, called Ackermann function. What are the size-m problems (m &lt; n) that can be used for calculating the size-n problem? Select all that apply.</w:t>
      </w:r>
    </w:p>
    <w:p>
      <w:pPr/>
      <w:r>
        <w:t>• A(s, t)</w:t>
      </w:r>
    </w:p>
    <w:p>
      <w:pPr/>
      <w:r>
        <w:t>• A(s-1, 1)</w:t>
      </w:r>
    </w:p>
    <w:p>
      <w:pPr/>
      <w:r>
        <w:t>• A(s, t-1)</w:t>
      </w:r>
    </w:p>
    <w:p>
      <w:pPr/>
      <w:r>
        <w:t>• t + 1</w:t>
      </w:r>
    </w:p>
    <w:p>
      <w:pPr/>
      <w:r>
        <w:t>• A(s-1, A(s, t-1))</w:t>
      </w:r>
    </w:p>
    <w:p/>
    <w:p>
      <w:pPr>
        <w:jc w:val="left"/>
      </w:pPr>
      <w:r>
        <w:t>8. 给定以下代码段：class patient: roomNo = 0 doctors = [] def __init__(self, name, roomNo, doctors): self.name = name self.roomNo = roomNo self.doctors = doctors def addDocToPatient(self, doctorName): self.doctors.append(doctor(doctorName)) 代码是否具有构造函数和析构函数？</w:t>
      </w:r>
    </w:p>
    <w:p>
      <w:pPr>
        <w:jc w:val="left"/>
      </w:pPr>
      <w:r>
        <w:t>8. You are given the following piece of code: class patient: roomNo = 0 doctors = [] def __init__(self, name, roomNo, doctors): self.name = name self.roomNo = roomNo self.doctors = doctors def addDocToPatient(self, doctorName): self.doctors.append(doctor(doctorName)) Does the code have a constructor and a destructor?</w:t>
      </w:r>
    </w:p>
    <w:p>
      <w:pPr/>
      <w:r>
        <w:t>• 具有构造函数和析构函数。 It has a constructor and a destructor.</w:t>
      </w:r>
    </w:p>
    <w:p>
      <w:pPr/>
      <w:r>
        <w:t>• 具有构造函数，但没有析构函数。 It has a constructor but no destructor.</w:t>
      </w:r>
    </w:p>
    <w:p>
      <w:pPr/>
      <w:r>
        <w:t>• 具有析构函数，但没有构造函数。 It has a destructor but no constructor.</w:t>
      </w:r>
    </w:p>
    <w:p>
      <w:pPr/>
      <w:r>
        <w:t>• 既没有构造函数，也没有析构函数。 It has neither constructor nor destructor.</w:t>
      </w:r>
    </w:p>
    <w:p/>
    <w:p>
      <w:pPr>
        <w:jc w:val="left"/>
      </w:pPr>
      <w:r>
        <w:t>9. Python 类最多可以继承多少个类？</w:t>
      </w:r>
    </w:p>
    <w:p>
      <w:pPr>
        <w:jc w:val="left"/>
      </w:pPr>
      <w:r>
        <w:t>9. How many classes can a Python class inherit at most?</w:t>
      </w:r>
    </w:p>
    <w:p>
      <w:pPr/>
      <w:r>
        <w:t>• 0</w:t>
      </w:r>
    </w:p>
    <w:p>
      <w:pPr/>
      <w:r>
        <w:t>• 仅一个 one only</w:t>
      </w:r>
    </w:p>
    <w:p>
      <w:pPr/>
      <w:r>
        <w:t>• 两个或更少 two or less</w:t>
      </w:r>
    </w:p>
    <w:p>
      <w:pPr/>
      <w:r>
        <w:t>• 一个或更多 one or more</w:t>
      </w:r>
    </w:p>
    <w:p/>
    <w:p>
      <w:pPr>
        <w:jc w:val="left"/>
      </w:pPr>
      <w:r>
        <w:t>10. 当编写包含多个类的大型程序时，我们</w:t>
      </w:r>
    </w:p>
    <w:p>
      <w:pPr>
        <w:jc w:val="left"/>
      </w:pPr>
      <w:r>
        <w:t>10. When we write a large program with multiple classes, we</w:t>
      </w:r>
    </w:p>
    <w:p>
      <w:pPr/>
      <w:r>
        <w:t>• 必须将所有类放在一个代码文件中。 must put all classes in a single code file.</w:t>
      </w:r>
    </w:p>
    <w:p>
      <w:pPr/>
      <w:r>
        <w:t>• 必须将每个类放在一个代码文件中。 must put each class in a single code file.</w:t>
      </w:r>
    </w:p>
    <w:p>
      <w:pPr/>
      <w:r>
        <w:t>• 可以将每个类放在单独的代码文件中。 can put each class in a separate code file.</w:t>
      </w:r>
    </w:p>
    <w:p>
      <w:pPr/>
      <w:r>
        <w:t>• 可以将两个类放在两个单独的代码文件中，当且仅当它们没有父-子关系时。 can put two classes in two separate code files if and only they do not have parent-child relation.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 w:eastAsia="Microsoft YaHe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